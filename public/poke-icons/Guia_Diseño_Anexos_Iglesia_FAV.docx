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de Diseño - Carrusel Anexos Iglesia FAV</w:t>
      </w:r>
    </w:p>
    <w:p>
      <w:pPr>
        <w:pStyle w:val="Heading1"/>
      </w:pPr>
      <w:r>
        <w:t>Objetivo del Post</w:t>
      </w:r>
    </w:p>
    <w:p>
      <w:r>
        <w:t>Anunciar los diferentes puntos de reunión de los anexos de la iglesia FAV, con un enfoque en comunidad y cercanía.</w:t>
      </w:r>
    </w:p>
    <w:p>
      <w:pPr>
        <w:pStyle w:val="Heading1"/>
      </w:pPr>
      <w:r>
        <w:t>1. Formato General</w:t>
      </w:r>
    </w:p>
    <w:p>
      <w:r>
        <w:t>- Cantidad: 9 imágenes (1 portada + 8 flyers)</w:t>
        <w:br/>
        <w:t>- Estilo: Coherente con la identidad visual (colores institucionales, tipografía y estilo limpio)</w:t>
        <w:br/>
        <w:t>- Hashtag: #pentecostés</w:t>
      </w:r>
    </w:p>
    <w:p>
      <w:pPr>
        <w:pStyle w:val="Heading1"/>
      </w:pPr>
      <w:r>
        <w:t>2. Portada (Imagen 1)</w:t>
      </w:r>
    </w:p>
    <w:p>
      <w:r>
        <w:t>Enfoque: Comunidad / Cercanía</w:t>
        <w:br/>
        <w:br/>
        <w:t>Texto sugerido (solo es una sugerencia):</w:t>
        <w:br/>
        <w:t>¡Nos encontramos también cerca de tu casa!</w:t>
        <w:br/>
        <w:t>Conocé los puntos de reunión dónde se comparte la Palabra de Dios.</w:t>
        <w:br/>
        <w:br/>
        <w:t>#pentecostés</w:t>
      </w:r>
    </w:p>
    <w:p>
      <w:r>
        <w:t>Elementos visuales sugeridos:</w:t>
        <w:br/>
        <w:t>- Mapa de la ciudad difuminado o con iconos tipo marcador de ubicación</w:t>
        <w:br/>
        <w:t>- Iconos de casas o personas conectadas también se podrían agregar</w:t>
      </w:r>
    </w:p>
    <w:p>
      <w:pPr>
        <w:pStyle w:val="Heading1"/>
      </w:pPr>
      <w:r>
        <w:t>3. Flyers de Puntos de Reunión (Imágenes 2 a 9)</w:t>
      </w:r>
    </w:p>
    <w:p>
      <w:r>
        <w:t>Cada flyer debe contener:</w:t>
        <w:br/>
        <w:t>- Nombre del punto de reunión</w:t>
        <w:br/>
        <w:t>- Día y hora</w:t>
        <w:br/>
        <w:t>- Nombre del líder responsable</w:t>
        <w:br/>
        <w:t>- Número de contacto</w:t>
        <w:br/>
        <w:t>- Ícono de ubicación o imagen de fondo relacionada con la zona (opcional)</w:t>
        <w:br/>
        <w:t>- Consistencia visual en todos los flyers (misma estructura y tipografía, porque se publica todo en un mismo post)</w:t>
        <w:br/>
        <w:br/>
        <w:t>*Información de cada anexo en la mesa de trabajo en Canva*</w:t>
      </w:r>
    </w:p>
    <w:p>
      <w:pPr>
        <w:pStyle w:val="Heading2"/>
      </w:pPr>
      <w:r>
        <w:t>Información por Anexo</w:t>
      </w:r>
    </w:p>
    <w:p>
      <w:r>
        <w:t>1. La Floresta</w:t>
        <w:br/>
        <w:t>Día y Hora: Martes 18:30</w:t>
        <w:br/>
        <w:t>Contacto: Alfredo Soto – 0971 432805</w:t>
        <w:br/>
        <w:br/>
        <w:t>2. Yataity del Norte</w:t>
        <w:br/>
        <w:t>Día y Hora: Domingo 08:30</w:t>
        <w:br/>
        <w:t>Contacto: Pr. Alberto González – 0995 654 103</w:t>
        <w:br/>
        <w:br/>
        <w:t>3. Costa Alegre</w:t>
        <w:br/>
        <w:t>Día y Hora: Martes 19:00</w:t>
        <w:br/>
        <w:t>Contacto: Justo Arévalos – No ponemos su número en el flyer</w:t>
        <w:br/>
        <w:br/>
        <w:t>4. San Antonio</w:t>
        <w:br/>
        <w:t>Día y Hora: Martes 18:30</w:t>
        <w:br/>
        <w:t>Contacto: Ever Suárez – 0981 305 044</w:t>
        <w:br/>
        <w:br/>
        <w:t>5. 1ro de Marzo</w:t>
        <w:br/>
        <w:t>Día y Hora: Martes 18:30</w:t>
        <w:br/>
        <w:t>Contacto: Enrique Caballero – 0975 921 747</w:t>
        <w:br/>
        <w:br/>
        <w:t>6. Aguapety</w:t>
        <w:br/>
        <w:t>Día y Hora: Martes 19:00</w:t>
        <w:br/>
        <w:t>Contacto: Rodrigo Pereira – 0975 924 368</w:t>
        <w:br/>
        <w:br/>
        <w:t>7. Blas Garay</w:t>
        <w:br/>
        <w:t>Día y Hora: Domingo 08:00</w:t>
        <w:br/>
        <w:t>Contacto: Ever Suárez – 0981 305 044</w:t>
        <w:br/>
        <w:br/>
        <w:t>8. Quinta Neluye</w:t>
        <w:br/>
        <w:t>Día y Hora: Martes 19:00</w:t>
        <w:br/>
        <w:t>Contacto: Miguelangel Cardozo – 0971 702 871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